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Final Deliverables</w:t>
      </w:r>
    </w:p>
    <w:p>
      <w:pPr>
        <w:pStyle w:val="Heading2"/>
      </w:pPr>
      <w:r>
        <w:t>Discovery</w:t>
      </w:r>
    </w:p>
    <w:p>
      <w:r>
        <w:t># Project Discovery Report</w:t>
      </w:r>
    </w:p>
    <w:p/>
    <w:p>
      <w:r>
        <w:t>*This report was collaboratively generated through multi-agent coordination with peer review*</w:t>
      </w:r>
    </w:p>
    <w:p/>
    <w:p>
      <w:r>
        <w:t>---</w:t>
      </w:r>
    </w:p>
    <w:p/>
    <w:p>
      <w:r>
        <w:t>## Discovery Framework</w:t>
      </w:r>
    </w:p>
    <w:p>
      <w:r>
        <w:t>Hello! I'm Jennifer Martinez, your Engagement Manager at Elite Consulting Group.</w:t>
      </w:r>
    </w:p>
    <w:p/>
    <w:p>
      <w:r>
        <w:t>I've reviewed your project details and I'm excited to work with you. Let me start by understanding your vision better.</w:t>
      </w:r>
    </w:p>
    <w:p/>
    <w:p>
      <w:r>
        <w:t>Based on what you've shared, I can see this is an important initiative for your organization. To ensure we provide the most valuable consulting services, I'd like to explore a few key areas:</w:t>
      </w:r>
    </w:p>
    <w:p/>
    <w:p>
      <w:r>
        <w:t>1. **Business Objectives**: What specific outcomes are you hoping to achieve?</w:t>
      </w:r>
    </w:p>
    <w:p>
      <w:r>
        <w:t>2. **Target Users**: Who will be the primary users of this solution?</w:t>
      </w:r>
    </w:p>
    <w:p>
      <w:r>
        <w:t>3. **Key Capabilities**: What are the most important features or capabilities?</w:t>
      </w:r>
    </w:p>
    <w:p>
      <w:r>
        <w:t>4. **Timeline &amp; Resources**: What's your target timeline and available resources?</w:t>
      </w:r>
    </w:p>
    <w:p/>
    <w:p>
      <w:r>
        <w:t>This discovery conversation typically takes about 10-15 minutes and helps our specialist team provide tailored recommendations.</w:t>
      </w:r>
    </w:p>
    <w:p/>
    <w:p>
      <w:r>
        <w:t>What would you like to start with?</w:t>
      </w:r>
    </w:p>
    <w:p/>
    <w:p>
      <w:pPr>
        <w:pStyle w:val="Heading2"/>
      </w:pPr>
      <w:r>
        <w:t>Sow</w:t>
      </w:r>
    </w:p>
    <w:p>
      <w:r>
        <w:t># Scope of Work</w:t>
      </w:r>
    </w:p>
    <w:p/>
    <w:p>
      <w:r>
        <w:t>*This SOW was collaboratively generated through multi-agent coordination with quality assurance review*</w:t>
      </w:r>
    </w:p>
    <w:p/>
    <w:p>
      <w:r>
        <w:t>---</w:t>
      </w:r>
    </w:p>
    <w:p/>
    <w:p>
      <w:r>
        <w:t>## EXECUTIVE SUMMARY</w:t>
      </w:r>
    </w:p>
    <w:p>
      <w:r>
        <w:t>As your Product Strategist, I'm analyzing the business opportunity here.</w:t>
      </w:r>
    </w:p>
    <w:p/>
    <w:p>
      <w:r>
        <w:t>**Strategic Assessment:**</w:t>
      </w:r>
    </w:p>
    <w:p>
      <w:r>
        <w:t>- Market opportunity appears significant based on your description</w:t>
      </w:r>
    </w:p>
    <w:p>
      <w:r>
        <w:t>- Clear business value proposition emerging</w:t>
      </w:r>
    </w:p>
    <w:p>
      <w:r>
        <w:t>- Competitive positioning needs refinement</w:t>
      </w:r>
    </w:p>
    <w:p/>
    <w:p>
      <w:r>
        <w:t>**Key Questions:**</w:t>
      </w:r>
    </w:p>
    <w:p>
      <w:r>
        <w:t>- What's your target market size and competitive landscape?</w:t>
      </w:r>
    </w:p>
    <w:p>
      <w:r>
        <w:t>- How does this align with your overall business strategy?</w:t>
      </w:r>
    </w:p>
    <w:p>
      <w:r>
        <w:t>- What's your expected ROI and success metrics?</w:t>
      </w:r>
    </w:p>
    <w:p/>
    <w:p>
      <w:r>
        <w:t>**Recommendations:**</w:t>
      </w:r>
    </w:p>
    <w:p>
      <w:r>
        <w:t>- Focus on core value proposition first</w:t>
      </w:r>
    </w:p>
    <w:p>
      <w:r>
        <w:t>- Define measurable success criteria</w:t>
      </w:r>
    </w:p>
    <w:p>
      <w:r>
        <w:t>- Consider phased approach for market validation</w:t>
      </w:r>
    </w:p>
    <w:p/>
    <w:p>
      <w:r>
        <w:t>Would you like me to dive deeper into any of these areas?</w:t>
      </w:r>
    </w:p>
    <w:p/>
    <w:p>
      <w:r>
        <w:t>## SCOPE &amp; DELIVERABLES</w:t>
      </w:r>
    </w:p>
    <w:p>
      <w:r>
        <w:t>As your Lead Business Analyst, I'm documenting the requirements systematically.</w:t>
      </w:r>
    </w:p>
    <w:p/>
    <w:p>
      <w:r>
        <w:t>**Requirements Analysis:**</w:t>
      </w:r>
    </w:p>
    <w:p>
      <w:r>
        <w:t>- Functional requirements: Core capabilities identified</w:t>
      </w:r>
    </w:p>
    <w:p>
      <w:r>
        <w:t>- Non-functional requirements: Performance, scalability, security needs</w:t>
      </w:r>
    </w:p>
    <w:p>
      <w:r>
        <w:t>- Stakeholder analysis: Key user groups and their needs</w:t>
      </w:r>
    </w:p>
    <w:p/>
    <w:p>
      <w:r>
        <w:t>**Key Requirements:**</w:t>
      </w:r>
    </w:p>
    <w:p>
      <w:r>
        <w:t>- User authentication and authorization</w:t>
      </w:r>
    </w:p>
    <w:p>
      <w:r>
        <w:t>- Core business functionality</w:t>
      </w:r>
    </w:p>
    <w:p>
      <w:r>
        <w:t>- Data management and reporting</w:t>
      </w:r>
    </w:p>
    <w:p>
      <w:r>
        <w:t>- Integration capabilities</w:t>
      </w:r>
    </w:p>
    <w:p/>
    <w:p>
      <w:r>
        <w:t>**Next Steps:**</w:t>
      </w:r>
    </w:p>
    <w:p>
      <w:r>
        <w:t>- Detailed user stories with acceptance criteria</w:t>
      </w:r>
    </w:p>
    <w:p>
      <w:r>
        <w:t>- Process flow documentation</w:t>
      </w:r>
    </w:p>
    <w:p>
      <w:r>
        <w:t>- Technical requirements specification</w:t>
      </w:r>
    </w:p>
    <w:p/>
    <w:p>
      <w:r>
        <w:t>What specific functionality is most critical for your users?</w:t>
      </w:r>
    </w:p>
    <w:p/>
    <w:p>
      <w:pPr>
        <w:pStyle w:val="Heading2"/>
      </w:pPr>
      <w:r>
        <w:t>Tech</w:t>
      </w:r>
    </w:p>
    <w:p>
      <w:r>
        <w:t># Technical Architecture</w:t>
      </w:r>
    </w:p>
    <w:p/>
    <w:p>
      <w:r>
        <w:t>## System Architecture Overview</w:t>
      </w:r>
    </w:p>
    <w:p>
      <w:r>
        <w:t>As your Architect, I'm analyzing your requirements and will provide detailed recommendations.</w:t>
      </w:r>
    </w:p>
    <w:p/>
    <w:p>
      <w:r>
        <w:t>Based on your project description, I can see several key areas that need attention:</w:t>
      </w:r>
    </w:p>
    <w:p/>
    <w:p>
      <w:r>
        <w:t>1. **Core Requirements**: Understanding the essential functionality</w:t>
      </w:r>
    </w:p>
    <w:p>
      <w:r>
        <w:t xml:space="preserve">2. **Technical Approach**: Determining the best implementation strategy  </w:t>
      </w:r>
    </w:p>
    <w:p>
      <w:r>
        <w:t>3. **Timeline &amp; Resources**: Planning realistic delivery expectations</w:t>
      </w:r>
    </w:p>
    <w:p>
      <w:r>
        <w:t>4. **Risk Assessment**: Identifying potential challenges and mitigations</w:t>
      </w:r>
    </w:p>
    <w:p/>
    <w:p>
      <w:r>
        <w:t>I'm working with our specialist team to provide comprehensive analysis and recommendations.</w:t>
      </w:r>
    </w:p>
    <w:p/>
    <w:p>
      <w:r>
        <w:t>What specific aspects would you like me to focus on first?</w:t>
      </w:r>
    </w:p>
    <w:p/>
    <w:p>
      <w:r>
        <w:t>## Implementation Validation</w:t>
      </w:r>
    </w:p>
    <w:p>
      <w:r>
        <w:t>As your Fullstack, I'm analyzing your requirements and will provide detailed recommendations.</w:t>
      </w:r>
    </w:p>
    <w:p/>
    <w:p>
      <w:r>
        <w:t>Based on your project description, I can see several key areas that need attention:</w:t>
      </w:r>
    </w:p>
    <w:p/>
    <w:p>
      <w:r>
        <w:t>1. **Core Requirements**: Understanding the essential functionality</w:t>
      </w:r>
    </w:p>
    <w:p>
      <w:r>
        <w:t xml:space="preserve">2. **Technical Approach**: Determining the best implementation strategy  </w:t>
      </w:r>
    </w:p>
    <w:p>
      <w:r>
        <w:t>3. **Timeline &amp; Resources**: Planning realistic delivery expectations</w:t>
      </w:r>
    </w:p>
    <w:p>
      <w:r>
        <w:t>4. **Risk Assessment**: Identifying potential challenges and mitigations</w:t>
      </w:r>
    </w:p>
    <w:p/>
    <w:p>
      <w:r>
        <w:t>I'm working with our specialist team to provide comprehensive analysis and recommendations.</w:t>
      </w:r>
    </w:p>
    <w:p/>
    <w:p>
      <w:r>
        <w:t>What specific aspects would you like me to focus on first?</w:t>
      </w:r>
    </w:p>
    <w:p/>
    <w:p>
      <w:r>
        <w:t>## Infrastructure &amp; DevOps</w:t>
      </w:r>
    </w:p>
    <w:p>
      <w:r>
        <w:t>As your Devops, I'm analyzing your requirements and will provide detailed recommendations.</w:t>
      </w:r>
    </w:p>
    <w:p/>
    <w:p>
      <w:r>
        <w:t>Based on your project description, I can see several key areas that need attention:</w:t>
      </w:r>
    </w:p>
    <w:p/>
    <w:p>
      <w:r>
        <w:t>1. **Core Requirements**: Understanding the essential functionality</w:t>
      </w:r>
    </w:p>
    <w:p>
      <w:r>
        <w:t xml:space="preserve">2. **Technical Approach**: Determining the best implementation strategy  </w:t>
      </w:r>
    </w:p>
    <w:p>
      <w:r>
        <w:t>3. **Timeline &amp; Resources**: Planning realistic delivery expectations</w:t>
      </w:r>
    </w:p>
    <w:p>
      <w:r>
        <w:t>4. **Risk Assessment**: Identifying potential challenges and mitigations</w:t>
      </w:r>
    </w:p>
    <w:p/>
    <w:p>
      <w:r>
        <w:t>I'm working with our specialist team to provide comprehensive analysis and recommendations.</w:t>
      </w:r>
    </w:p>
    <w:p/>
    <w:p>
      <w:r>
        <w:t>What specific aspects would you like me to focus on first?</w:t>
      </w:r>
    </w:p>
    <w:p/>
    <w:p>
      <w:r>
        <w:t>## Security Architecture</w:t>
      </w:r>
    </w:p>
    <w:p>
      <w:r>
        <w:t>As your Security, I'm analyzing your requirements and will provide detailed recommendations.</w:t>
      </w:r>
    </w:p>
    <w:p/>
    <w:p>
      <w:r>
        <w:t>Based on your project description, I can see several key areas that need attention:</w:t>
      </w:r>
    </w:p>
    <w:p/>
    <w:p>
      <w:r>
        <w:t>1. **Core Requirements**: Understanding the essential functionality</w:t>
      </w:r>
    </w:p>
    <w:p>
      <w:r>
        <w:t xml:space="preserve">2. **Technical Approach**: Determining the best implementation strategy  </w:t>
      </w:r>
    </w:p>
    <w:p>
      <w:r>
        <w:t>3. **Timeline &amp; Resources**: Planning realistic delivery expectations</w:t>
      </w:r>
    </w:p>
    <w:p>
      <w:r>
        <w:t>4. **Risk Assessment**: Identifying potential challenges and mitigations</w:t>
      </w:r>
    </w:p>
    <w:p/>
    <w:p>
      <w:r>
        <w:t>I'm working with our specialist team to provide comprehensive analysis and recommendations.</w:t>
      </w:r>
    </w:p>
    <w:p/>
    <w:p>
      <w:r>
        <w:t>What specific aspects would you like me to focus on first?</w:t>
      </w:r>
    </w:p>
    <w:p>
      <w:pPr>
        <w:pStyle w:val="Heading2"/>
      </w:pPr>
      <w:r>
        <w:t>Roadmap</w:t>
      </w:r>
    </w:p>
    <w:p>
      <w:r>
        <w:t># Implementation Roadmap</w:t>
      </w:r>
    </w:p>
    <w:p/>
    <w:p>
      <w:r>
        <w:t>## Phased Delivery Plan</w:t>
      </w:r>
    </w:p>
    <w:p>
      <w:r>
        <w:t>As your Pm, I'm analyzing your requirements and will provide detailed recommendations.</w:t>
      </w:r>
    </w:p>
    <w:p/>
    <w:p>
      <w:r>
        <w:t>Based on your project description, I can see several key areas that need attention:</w:t>
      </w:r>
    </w:p>
    <w:p/>
    <w:p>
      <w:r>
        <w:t>1. **Core Requirements**: Understanding the essential functionality</w:t>
      </w:r>
    </w:p>
    <w:p>
      <w:r>
        <w:t xml:space="preserve">2. **Technical Approach**: Determining the best implementation strategy  </w:t>
      </w:r>
    </w:p>
    <w:p>
      <w:r>
        <w:t>3. **Timeline &amp; Resources**: Planning realistic delivery expectations</w:t>
      </w:r>
    </w:p>
    <w:p>
      <w:r>
        <w:t>4. **Risk Assessment**: Identifying potential challenges and mitigations</w:t>
      </w:r>
    </w:p>
    <w:p/>
    <w:p>
      <w:r>
        <w:t>I'm working with our specialist team to provide comprehensive analysis and recommendations.</w:t>
      </w:r>
    </w:p>
    <w:p/>
    <w:p>
      <w:r>
        <w:t>What specific aspects would you like me to focus on first?</w:t>
      </w:r>
    </w:p>
    <w:p/>
    <w:p>
      <w:r>
        <w:t>## Deployment Milestones &amp; Gates</w:t>
      </w:r>
    </w:p>
    <w:p>
      <w:r>
        <w:t>As your Devops, I'm analyzing your requirements and will provide detailed recommendations.</w:t>
      </w:r>
    </w:p>
    <w:p/>
    <w:p>
      <w:r>
        <w:t>Based on your project description, I can see several key areas that need attention:</w:t>
      </w:r>
    </w:p>
    <w:p/>
    <w:p>
      <w:r>
        <w:t>1. **Core Requirements**: Understanding the essential functionality</w:t>
      </w:r>
    </w:p>
    <w:p>
      <w:r>
        <w:t xml:space="preserve">2. **Technical Approach**: Determining the best implementation strategy  </w:t>
      </w:r>
    </w:p>
    <w:p>
      <w:r>
        <w:t>3. **Timeline &amp; Resources**: Planning realistic delivery expectations</w:t>
      </w:r>
    </w:p>
    <w:p>
      <w:r>
        <w:t>4. **Risk Assessment**: Identifying potential challenges and mitigations</w:t>
      </w:r>
    </w:p>
    <w:p/>
    <w:p>
      <w:r>
        <w:t>I'm working with our specialist team to provide comprehensive analysis and recommendations.</w:t>
      </w:r>
    </w:p>
    <w:p/>
    <w:p>
      <w:r>
        <w:t>What specific aspects would you like me to focus on first?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